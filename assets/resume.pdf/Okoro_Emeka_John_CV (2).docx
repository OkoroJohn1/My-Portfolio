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37C2" w:rsidRDefault="003737C2" w:rsidP="003737C2">
      <w:r>
        <w:rPr>
          <w:noProof/>
        </w:rPr>
        <mc:AlternateContent>
          <mc:Choice Requires="wps">
            <w:drawing>
              <wp:anchor distT="0" distB="0" distL="114300" distR="114300" simplePos="0" relativeHeight="251675648" behindDoc="0" locked="0" layoutInCell="1" allowOverlap="1">
                <wp:simplePos x="0" y="0"/>
                <wp:positionH relativeFrom="column">
                  <wp:posOffset>819150</wp:posOffset>
                </wp:positionH>
                <wp:positionV relativeFrom="paragraph">
                  <wp:posOffset>0</wp:posOffset>
                </wp:positionV>
                <wp:extent cx="4600575" cy="1304925"/>
                <wp:effectExtent l="0" t="0" r="0" b="0"/>
                <wp:wrapNone/>
                <wp:docPr id="1468827036" name="Text Box 6"/>
                <wp:cNvGraphicFramePr/>
                <a:graphic xmlns:a="http://schemas.openxmlformats.org/drawingml/2006/main">
                  <a:graphicData uri="http://schemas.microsoft.com/office/word/2010/wordprocessingShape">
                    <wps:wsp>
                      <wps:cNvSpPr txBox="1"/>
                      <wps:spPr>
                        <a:xfrm>
                          <a:off x="0" y="0"/>
                          <a:ext cx="4600575" cy="1304925"/>
                        </a:xfrm>
                        <a:prstGeom prst="rect">
                          <a:avLst/>
                        </a:prstGeom>
                        <a:noFill/>
                        <a:ln w="6350">
                          <a:noFill/>
                        </a:ln>
                      </wps:spPr>
                      <wps:txbx>
                        <w:txbxContent>
                          <w:p w:rsidR="003737C2" w:rsidRPr="003737C2" w:rsidRDefault="003737C2" w:rsidP="003737C2">
                            <w:pPr>
                              <w:pStyle w:val="Heading1"/>
                              <w:jc w:val="center"/>
                              <w:rPr>
                                <w:color w:val="FFFFFF" w:themeColor="background1"/>
                                <w:sz w:val="56"/>
                                <w:szCs w:val="56"/>
                              </w:rPr>
                            </w:pPr>
                            <w:r w:rsidRPr="003737C2">
                              <w:rPr>
                                <w:color w:val="FFFFFF" w:themeColor="background1"/>
                                <w:sz w:val="56"/>
                                <w:szCs w:val="56"/>
                              </w:rPr>
                              <w:t>OKORO EMEKA JOHN</w:t>
                            </w:r>
                          </w:p>
                          <w:p w:rsidR="003737C2" w:rsidRPr="003737C2" w:rsidRDefault="003737C2" w:rsidP="003737C2">
                            <w:pPr>
                              <w:jc w:val="center"/>
                              <w:rPr>
                                <w:b/>
                                <w:bCs/>
                                <w:color w:val="FFFFFF" w:themeColor="background1"/>
                                <w:sz w:val="32"/>
                                <w:szCs w:val="32"/>
                              </w:rPr>
                            </w:pPr>
                            <w:r w:rsidRPr="003737C2">
                              <w:rPr>
                                <w:b/>
                                <w:bCs/>
                                <w:color w:val="FFFFFF" w:themeColor="background1"/>
                                <w:sz w:val="32"/>
                                <w:szCs w:val="32"/>
                              </w:rPr>
                              <w:t>Information Technology Specialist</w:t>
                            </w:r>
                          </w:p>
                          <w:p w:rsidR="003737C2" w:rsidRPr="003737C2" w:rsidRDefault="003737C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64.5pt;margin-top:0;width:362.25pt;height:102.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V5zGQIAAC0EAAAOAAAAZHJzL2Uyb0RvYy54bWysU8tu2zAQvBfoPxC815Ic2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" filled="f" stroked="f" strokeweight=".5pt">
                <v:textbox>
                  <w:txbxContent>
                    <w:p w:rsidR="003737C2" w:rsidRPr="003737C2" w:rsidRDefault="003737C2" w:rsidP="003737C2">
                      <w:pPr>
                        <w:pStyle w:val="Heading1"/>
                        <w:jc w:val="center"/>
                        <w:rPr>
                          <w:color w:val="FFFFFF" w:themeColor="background1"/>
                          <w:sz w:val="56"/>
                          <w:szCs w:val="56"/>
                        </w:rPr>
                      </w:pPr>
                      <w:r w:rsidRPr="003737C2">
                        <w:rPr>
                          <w:color w:val="FFFFFF" w:themeColor="background1"/>
                          <w:sz w:val="56"/>
                          <w:szCs w:val="56"/>
                        </w:rPr>
                        <w:t>OKORO EMEKA JOHN</w:t>
                      </w:r>
                    </w:p>
                    <w:p w:rsidR="003737C2" w:rsidRPr="003737C2" w:rsidRDefault="003737C2" w:rsidP="003737C2">
                      <w:pPr>
                        <w:jc w:val="center"/>
                        <w:rPr>
                          <w:b/>
                          <w:bCs/>
                          <w:color w:val="FFFFFF" w:themeColor="background1"/>
                          <w:sz w:val="32"/>
                          <w:szCs w:val="32"/>
                        </w:rPr>
                      </w:pPr>
                      <w:r w:rsidRPr="003737C2">
                        <w:rPr>
                          <w:b/>
                          <w:bCs/>
                          <w:color w:val="FFFFFF" w:themeColor="background1"/>
                          <w:sz w:val="32"/>
                          <w:szCs w:val="32"/>
                        </w:rPr>
                        <w:t>Information Technology Specialist</w:t>
                      </w:r>
                    </w:p>
                    <w:p w:rsidR="003737C2" w:rsidRPr="003737C2" w:rsidRDefault="003737C2">
                      <w:pPr>
                        <w:rPr>
                          <w:color w:val="FFFFFF" w:themeColor="background1"/>
                        </w:rPr>
                      </w:pP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609600</wp:posOffset>
                </wp:positionH>
                <wp:positionV relativeFrom="paragraph">
                  <wp:posOffset>85725</wp:posOffset>
                </wp:positionV>
                <wp:extent cx="4981575" cy="1038225"/>
                <wp:effectExtent l="57150" t="38100" r="66675" b="85725"/>
                <wp:wrapNone/>
                <wp:docPr id="409350611" name="Rectangle: Rounded Corners 4"/>
                <wp:cNvGraphicFramePr/>
                <a:graphic xmlns:a="http://schemas.openxmlformats.org/drawingml/2006/main">
                  <a:graphicData uri="http://schemas.microsoft.com/office/word/2010/wordprocessingShape">
                    <wps:wsp>
                      <wps:cNvSpPr/>
                      <wps:spPr>
                        <a:xfrm>
                          <a:off x="0" y="0"/>
                          <a:ext cx="4981575" cy="1038225"/>
                        </a:xfrm>
                        <a:prstGeom prst="roundRect">
                          <a:avLst/>
                        </a:prstGeom>
                        <a:gradFill flip="none" rotWithShape="1">
                          <a:gsLst>
                            <a:gs pos="6000">
                              <a:schemeClr val="tx2">
                                <a:lumMod val="50000"/>
                              </a:schemeClr>
                            </a:gs>
                            <a:gs pos="68000">
                              <a:srgbClr val="C00000"/>
                            </a:gs>
                            <a:gs pos="100000">
                              <a:schemeClr val="accent6">
                                <a:tint val="15000"/>
                                <a:satMod val="350000"/>
                              </a:schemeClr>
                            </a:gs>
                          </a:gsLst>
                          <a:path path="circle">
                            <a:fillToRect l="100000" t="100000"/>
                          </a:path>
                          <a:tileRect r="-100000" b="-100000"/>
                        </a:gradFill>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498622" id="Rectangle: Rounded Corners 4" o:spid="_x0000_s1026" style="position:absolute;margin-left:48pt;margin-top:6.75pt;width:392.25pt;height:81.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" fillcolor="#0f243e [1615]" stroked="f">
                <v:fill color2="#fdefe3 [505]" rotate="t" focusposition="1,1" focussize="" colors="0 #10253f;3932f #10253f;44564f #c00000" focus="100%" type="gradientRadial"/>
                <v:shadow on="t" color="black" opacity="24903f" origin=",.5" offset="0,.55556mm"/>
              </v:roundrect>
            </w:pict>
          </mc:Fallback>
        </mc:AlternateContent>
      </w:r>
    </w:p>
    <w:p w:rsidR="003737C2" w:rsidRDefault="003737C2" w:rsidP="003737C2"/>
    <w:p w:rsidR="003737C2" w:rsidRDefault="003737C2" w:rsidP="003737C2"/>
    <w:p w:rsidR="003737C2" w:rsidRDefault="003737C2" w:rsidP="003737C2"/>
    <w:p w:rsidR="003E410F" w:rsidRPr="005126BC" w:rsidRDefault="00000000" w:rsidP="003737C2">
      <w:pPr>
        <w:rPr>
          <w:b/>
          <w:bCs/>
        </w:rPr>
      </w:pPr>
      <w:r w:rsidRPr="005126BC">
        <w:rPr>
          <w:b/>
          <w:bCs/>
        </w:rPr>
        <w:t>📞 +234-8163664342 | +234-7081505967</w:t>
      </w:r>
      <w:r w:rsidRPr="005126BC">
        <w:rPr>
          <w:b/>
          <w:bCs/>
        </w:rPr>
        <w:br/>
        <w:t>✉️ okoro3598@gmail.com | LinkedIn: linkedin.com/in/okoro-john-5b2752334</w:t>
      </w:r>
      <w:r w:rsidRPr="005126BC">
        <w:rPr>
          <w:b/>
          <w:bCs/>
        </w:rPr>
        <w:br/>
        <w:t>📍 Ashabi Cole Street, Alausa, Ikeja, Lagos</w:t>
      </w:r>
      <w:r w:rsidRPr="005126BC">
        <w:rPr>
          <w:b/>
          <w:bCs/>
        </w:rPr>
        <w:br/>
      </w:r>
    </w:p>
    <w:p w:rsidR="003E410F" w:rsidRDefault="00000000">
      <w:pPr>
        <w:pStyle w:val="Heading2"/>
      </w:pPr>
      <w:r w:rsidRPr="003737C2">
        <w:t>Professional Summary</w:t>
      </w:r>
    </w:p>
    <w:p w:rsidR="003737C2" w:rsidRPr="003737C2" w:rsidRDefault="003737C2" w:rsidP="003737C2">
      <w:pPr>
        <w:spacing w:after="0"/>
      </w:pPr>
      <w:r>
        <w:rPr>
          <w:noProof/>
        </w:rPr>
        <mc:AlternateContent>
          <mc:Choice Requires="wps">
            <w:drawing>
              <wp:anchor distT="0" distB="0" distL="114300" distR="114300" simplePos="0" relativeHeight="251635712" behindDoc="0" locked="0" layoutInCell="1" allowOverlap="1">
                <wp:simplePos x="0" y="0"/>
                <wp:positionH relativeFrom="column">
                  <wp:posOffset>-9525</wp:posOffset>
                </wp:positionH>
                <wp:positionV relativeFrom="paragraph">
                  <wp:posOffset>47625</wp:posOffset>
                </wp:positionV>
                <wp:extent cx="5676900" cy="0"/>
                <wp:effectExtent l="57150" t="38100" r="57150" b="95250"/>
                <wp:wrapNone/>
                <wp:docPr id="90276708" name="Straight Connector 1"/>
                <wp:cNvGraphicFramePr/>
                <a:graphic xmlns:a="http://schemas.openxmlformats.org/drawingml/2006/main">
                  <a:graphicData uri="http://schemas.microsoft.com/office/word/2010/wordprocessingShape">
                    <wps:wsp>
                      <wps:cNvCnPr/>
                      <wps:spPr>
                        <a:xfrm rot="10800000">
                          <a:off x="0" y="0"/>
                          <a:ext cx="5676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6D47B9" id="Straight Connector 1" o:spid="_x0000_s1026" style="position:absolute;rotation:180;z-index:251635712;visibility:visible;mso-wrap-style:square;mso-wrap-distance-left:9pt;mso-wrap-distance-top:0;mso-wrap-distance-right:9pt;mso-wrap-distance-bottom:0;mso-position-horizontal:absolute;mso-position-horizontal-relative:text;mso-position-vertical:absolute;mso-position-vertical-relative:text" from="-.75pt,3.75pt" to="446.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" strokecolor="#4f81bd [3204]" strokeweight="2pt">
                <v:shadow on="t" color="black" opacity="24903f" origin=",.5" offset="0,.55556mm"/>
              </v:line>
            </w:pict>
          </mc:Fallback>
        </mc:AlternateContent>
      </w:r>
    </w:p>
    <w:p w:rsidR="003E410F" w:rsidRDefault="00000000">
      <w:r>
        <w:t>Results-driven IT Specialist with hands-on experience in teaching, tech support, and digital content creation. Skilled in web development, data analysis, and graphics design. Known for leading training programs, solving technical problems, and delivering engaging digital solutions. Eager to contribute to innovative teams and impactful projects.</w:t>
      </w:r>
    </w:p>
    <w:p w:rsidR="003E410F" w:rsidRDefault="00000000">
      <w:pPr>
        <w:pStyle w:val="Heading2"/>
      </w:pPr>
      <w:r>
        <w:t>Key Skills</w:t>
      </w:r>
    </w:p>
    <w:p w:rsidR="003737C2" w:rsidRPr="003737C2" w:rsidRDefault="003737C2" w:rsidP="003737C2">
      <w:pPr>
        <w:spacing w:after="0"/>
      </w:pPr>
      <w:r>
        <w:rPr>
          <w:noProof/>
        </w:rPr>
        <mc:AlternateContent>
          <mc:Choice Requires="wps">
            <w:drawing>
              <wp:anchor distT="0" distB="0" distL="114300" distR="114300" simplePos="0" relativeHeight="251640832" behindDoc="0" locked="0" layoutInCell="1" allowOverlap="1" wp14:anchorId="36772AEE" wp14:editId="14B6D01E">
                <wp:simplePos x="0" y="0"/>
                <wp:positionH relativeFrom="column">
                  <wp:posOffset>-28575</wp:posOffset>
                </wp:positionH>
                <wp:positionV relativeFrom="paragraph">
                  <wp:posOffset>41910</wp:posOffset>
                </wp:positionV>
                <wp:extent cx="5676900" cy="0"/>
                <wp:effectExtent l="57150" t="38100" r="57150" b="95250"/>
                <wp:wrapNone/>
                <wp:docPr id="742722149" name="Straight Connector 1"/>
                <wp:cNvGraphicFramePr/>
                <a:graphic xmlns:a="http://schemas.openxmlformats.org/drawingml/2006/main">
                  <a:graphicData uri="http://schemas.microsoft.com/office/word/2010/wordprocessingShape">
                    <wps:wsp>
                      <wps:cNvCnPr/>
                      <wps:spPr>
                        <a:xfrm rot="10800000">
                          <a:off x="0" y="0"/>
                          <a:ext cx="5676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05730FC" id="Straight Connector 1" o:spid="_x0000_s1026" style="position:absolute;rotation:180;z-index:251640832;visibility:visible;mso-wrap-style:square;mso-wrap-distance-left:9pt;mso-wrap-distance-top:0;mso-wrap-distance-right:9pt;mso-wrap-distance-bottom:0;mso-position-horizontal:absolute;mso-position-horizontal-relative:text;mso-position-vertical:absolute;mso-position-vertical-relative:text" from="-2.25pt,3.3pt" to="444.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" strokecolor="#4f81bd [3204]" strokeweight="2pt">
                <v:shadow on="t" color="black" opacity="24903f" origin=",.5" offset="0,.55556mm"/>
              </v:line>
            </w:pict>
          </mc:Fallback>
        </mc:AlternateContent>
      </w:r>
    </w:p>
    <w:p w:rsidR="003E410F" w:rsidRDefault="00000000">
      <w:pPr>
        <w:pStyle w:val="ListBullet"/>
      </w:pPr>
      <w:r>
        <w:t>• UI/UX Design – Adobe Suite, Canva, CorelDraw, Figma, PowToon</w:t>
      </w:r>
    </w:p>
    <w:p w:rsidR="003E410F" w:rsidRDefault="00000000">
      <w:pPr>
        <w:pStyle w:val="ListBullet"/>
      </w:pPr>
      <w:r>
        <w:t>• Microsoft Office – Word, Excel, PowerPoint (Advanced)</w:t>
      </w:r>
    </w:p>
    <w:p w:rsidR="003E410F" w:rsidRDefault="00000000">
      <w:pPr>
        <w:pStyle w:val="ListBullet"/>
      </w:pPr>
      <w:r>
        <w:t>• Web Development – HTML, CSS, PHP, JAVA</w:t>
      </w:r>
    </w:p>
    <w:p w:rsidR="003E410F" w:rsidRDefault="00000000">
      <w:pPr>
        <w:pStyle w:val="ListBullet"/>
      </w:pPr>
      <w:r>
        <w:t>• Database Tools – SQL, Google Forms, Spreadsheets</w:t>
      </w:r>
    </w:p>
    <w:p w:rsidR="003E410F" w:rsidRDefault="00000000">
      <w:pPr>
        <w:pStyle w:val="ListBullet"/>
      </w:pPr>
      <w:r>
        <w:t>• Data Analytics – Google Data Tools, Excel</w:t>
      </w:r>
    </w:p>
    <w:p w:rsidR="003E410F" w:rsidRDefault="00000000">
      <w:pPr>
        <w:pStyle w:val="ListBullet"/>
      </w:pPr>
      <w:r>
        <w:t>• Creative Tools – ChatGPT, Gemini, Bandlab, FL Studio, Cubase</w:t>
      </w:r>
    </w:p>
    <w:p w:rsidR="003E410F" w:rsidRDefault="00000000">
      <w:pPr>
        <w:pStyle w:val="ListBullet"/>
      </w:pPr>
      <w:r>
        <w:t>• Content Writing, Public Speaking, and Presentation Design</w:t>
      </w:r>
    </w:p>
    <w:p w:rsidR="003E410F" w:rsidRDefault="00000000">
      <w:pPr>
        <w:pStyle w:val="Heading2"/>
      </w:pPr>
      <w:r>
        <w:t>Professional Experience</w:t>
      </w:r>
    </w:p>
    <w:p w:rsidR="003737C2" w:rsidRPr="003737C2" w:rsidRDefault="003737C2" w:rsidP="003737C2">
      <w:pPr>
        <w:spacing w:after="0"/>
      </w:pPr>
      <w:r>
        <w:rPr>
          <w:noProof/>
        </w:rPr>
        <mc:AlternateContent>
          <mc:Choice Requires="wps">
            <w:drawing>
              <wp:anchor distT="0" distB="0" distL="114300" distR="114300" simplePos="0" relativeHeight="251650048" behindDoc="0" locked="0" layoutInCell="1" allowOverlap="1" wp14:anchorId="6F119834" wp14:editId="1108ECFE">
                <wp:simplePos x="0" y="0"/>
                <wp:positionH relativeFrom="column">
                  <wp:posOffset>0</wp:posOffset>
                </wp:positionH>
                <wp:positionV relativeFrom="paragraph">
                  <wp:posOffset>33655</wp:posOffset>
                </wp:positionV>
                <wp:extent cx="5676900" cy="0"/>
                <wp:effectExtent l="57150" t="38100" r="57150" b="95250"/>
                <wp:wrapNone/>
                <wp:docPr id="1451910466" name="Straight Connector 1"/>
                <wp:cNvGraphicFramePr/>
                <a:graphic xmlns:a="http://schemas.openxmlformats.org/drawingml/2006/main">
                  <a:graphicData uri="http://schemas.microsoft.com/office/word/2010/wordprocessingShape">
                    <wps:wsp>
                      <wps:cNvCnPr/>
                      <wps:spPr>
                        <a:xfrm rot="10800000">
                          <a:off x="0" y="0"/>
                          <a:ext cx="5676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CE3AF8C" id="Straight Connector 1" o:spid="_x0000_s1026" style="position:absolute;rotation:180;z-index:251650048;visibility:visible;mso-wrap-style:square;mso-wrap-distance-left:9pt;mso-wrap-distance-top:0;mso-wrap-distance-right:9pt;mso-wrap-distance-bottom:0;mso-position-horizontal:absolute;mso-position-horizontal-relative:text;mso-position-vertical:absolute;mso-position-vertical-relative:text" from="0,2.65pt" to="447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" strokecolor="#4f81bd [3204]" strokeweight="2pt">
                <v:shadow on="t" color="black" opacity="24903f" origin=",.5" offset="0,.55556mm"/>
              </v:line>
            </w:pict>
          </mc:Fallback>
        </mc:AlternateContent>
      </w:r>
    </w:p>
    <w:p w:rsidR="003E410F" w:rsidRDefault="00000000">
      <w:pPr>
        <w:pStyle w:val="ListBullet"/>
      </w:pPr>
      <w:r>
        <w:t>Head of ICT Department – Blossom Forth Private School</w:t>
      </w:r>
    </w:p>
    <w:p w:rsidR="003E410F" w:rsidRDefault="00000000">
      <w:pPr>
        <w:pStyle w:val="ListBullet2"/>
      </w:pPr>
      <w:r>
        <w:t>Led school-wide digital transformation projects, improving ICT accessibility and staff efficiency.</w:t>
      </w:r>
    </w:p>
    <w:p w:rsidR="003E410F" w:rsidRDefault="00000000">
      <w:pPr>
        <w:pStyle w:val="ListBullet2"/>
      </w:pPr>
      <w:r>
        <w:t>Trained 15+ students on MS Office tools including Word, Excel, and PowerPoint.</w:t>
      </w:r>
    </w:p>
    <w:p w:rsidR="003E410F" w:rsidRDefault="00000000">
      <w:pPr>
        <w:pStyle w:val="ListBullet2"/>
      </w:pPr>
      <w:r>
        <w:t>Coordinated ICT support for academic and administrative operations.</w:t>
      </w:r>
    </w:p>
    <w:p w:rsidR="003E410F" w:rsidRDefault="00000000">
      <w:pPr>
        <w:pStyle w:val="ListBullet"/>
      </w:pPr>
      <w:r>
        <w:t>Technical Assistant – GeekMulticoncept</w:t>
      </w:r>
    </w:p>
    <w:p w:rsidR="003E410F" w:rsidRDefault="00000000">
      <w:pPr>
        <w:pStyle w:val="ListBullet2"/>
      </w:pPr>
      <w:r>
        <w:t>Provided technical support for mobile device repairs and accessory sales.</w:t>
      </w:r>
    </w:p>
    <w:p w:rsidR="003E410F" w:rsidRDefault="00000000">
      <w:pPr>
        <w:pStyle w:val="ListBullet2"/>
      </w:pPr>
      <w:r>
        <w:t>Improved customer satisfaction through fast diagnostics and service delivery.</w:t>
      </w:r>
    </w:p>
    <w:p w:rsidR="003E410F" w:rsidRDefault="00000000">
      <w:pPr>
        <w:pStyle w:val="ListBullet"/>
      </w:pPr>
      <w:r>
        <w:lastRenderedPageBreak/>
        <w:t>Sound Engineer &amp; Music Producer</w:t>
      </w:r>
    </w:p>
    <w:p w:rsidR="003E410F" w:rsidRDefault="00000000">
      <w:pPr>
        <w:pStyle w:val="ListBullet2"/>
      </w:pPr>
      <w:r>
        <w:t>Worked with upcoming artists on music production projects.</w:t>
      </w:r>
    </w:p>
    <w:p w:rsidR="003E410F" w:rsidRDefault="00000000">
      <w:pPr>
        <w:pStyle w:val="ListBullet2"/>
      </w:pPr>
      <w:r>
        <w:t>Managed studio sessions, editing, and post-production mixing.</w:t>
      </w:r>
    </w:p>
    <w:p w:rsidR="003E410F" w:rsidRDefault="00000000">
      <w:pPr>
        <w:pStyle w:val="ListBullet"/>
      </w:pPr>
      <w:r>
        <w:t>ICT &amp; Science Educator – Blossom Forth Private School</w:t>
      </w:r>
    </w:p>
    <w:p w:rsidR="003E410F" w:rsidRDefault="00000000">
      <w:pPr>
        <w:pStyle w:val="ListBullet2"/>
      </w:pPr>
      <w:r>
        <w:t>Taught ICT, Basic Science, and Mathematics for JSS1 to JSS3.</w:t>
      </w:r>
    </w:p>
    <w:p w:rsidR="003E410F" w:rsidRDefault="00000000">
      <w:pPr>
        <w:pStyle w:val="ListBullet2"/>
      </w:pPr>
      <w:r>
        <w:t>Implemented project-based learning for increased student engagement.</w:t>
      </w:r>
    </w:p>
    <w:p w:rsidR="003E410F" w:rsidRDefault="00000000">
      <w:pPr>
        <w:pStyle w:val="Heading2"/>
      </w:pPr>
      <w:r>
        <w:t>Certifications &amp; Training</w:t>
      </w:r>
    </w:p>
    <w:p w:rsidR="003737C2" w:rsidRPr="003737C2" w:rsidRDefault="003737C2" w:rsidP="003737C2">
      <w:pPr>
        <w:spacing w:after="0"/>
      </w:pPr>
      <w:r>
        <w:rPr>
          <w:noProof/>
        </w:rPr>
        <mc:AlternateContent>
          <mc:Choice Requires="wps">
            <w:drawing>
              <wp:anchor distT="0" distB="0" distL="114300" distR="114300" simplePos="0" relativeHeight="251651072" behindDoc="0" locked="0" layoutInCell="1" allowOverlap="1" wp14:anchorId="6F119834" wp14:editId="1108ECFE">
                <wp:simplePos x="0" y="0"/>
                <wp:positionH relativeFrom="column">
                  <wp:posOffset>0</wp:posOffset>
                </wp:positionH>
                <wp:positionV relativeFrom="paragraph">
                  <wp:posOffset>37465</wp:posOffset>
                </wp:positionV>
                <wp:extent cx="5676900" cy="0"/>
                <wp:effectExtent l="57150" t="38100" r="57150" b="95250"/>
                <wp:wrapNone/>
                <wp:docPr id="2081066011" name="Straight Connector 1"/>
                <wp:cNvGraphicFramePr/>
                <a:graphic xmlns:a="http://schemas.openxmlformats.org/drawingml/2006/main">
                  <a:graphicData uri="http://schemas.microsoft.com/office/word/2010/wordprocessingShape">
                    <wps:wsp>
                      <wps:cNvCnPr/>
                      <wps:spPr>
                        <a:xfrm rot="10800000">
                          <a:off x="0" y="0"/>
                          <a:ext cx="5676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8F434EC" id="Straight Connector 1" o:spid="_x0000_s1026" style="position:absolute;rotation:180;z-index:251651072;visibility:visible;mso-wrap-style:square;mso-wrap-distance-left:9pt;mso-wrap-distance-top:0;mso-wrap-distance-right:9pt;mso-wrap-distance-bottom:0;mso-position-horizontal:absolute;mso-position-horizontal-relative:text;mso-position-vertical:absolute;mso-position-vertical-relative:text" from="0,2.95pt" to="44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" strokecolor="#4f81bd [3204]" strokeweight="2pt">
                <v:shadow on="t" color="black" opacity="24903f" origin=",.5" offset="0,.55556mm"/>
              </v:line>
            </w:pict>
          </mc:Fallback>
        </mc:AlternateContent>
      </w:r>
    </w:p>
    <w:p w:rsidR="003E410F" w:rsidRDefault="00000000">
      <w:pPr>
        <w:pStyle w:val="ListBullet"/>
      </w:pPr>
      <w:r>
        <w:t>• DevOps – Great Learning Academy (Certified)</w:t>
      </w:r>
    </w:p>
    <w:p w:rsidR="003E410F" w:rsidRDefault="00000000">
      <w:pPr>
        <w:pStyle w:val="ListBullet"/>
      </w:pPr>
      <w:r>
        <w:t>• UI/UX Design – Girls in Tech Academy (Certified)</w:t>
      </w:r>
    </w:p>
    <w:p w:rsidR="003E410F" w:rsidRDefault="00000000">
      <w:pPr>
        <w:pStyle w:val="ListBullet"/>
      </w:pPr>
      <w:r>
        <w:t>• Web Design &amp; Development – Girls in Tech (Ongoing)</w:t>
      </w:r>
    </w:p>
    <w:p w:rsidR="003E410F" w:rsidRDefault="00000000">
      <w:pPr>
        <w:pStyle w:val="ListBullet"/>
      </w:pPr>
      <w:r>
        <w:t>• Graphics Design – Coursera (Certified)</w:t>
      </w:r>
    </w:p>
    <w:p w:rsidR="003E410F" w:rsidRDefault="00000000">
      <w:pPr>
        <w:pStyle w:val="ListBullet"/>
      </w:pPr>
      <w:r>
        <w:t>• Data Analytics – Google (Certified)</w:t>
      </w:r>
    </w:p>
    <w:p w:rsidR="003E410F" w:rsidRDefault="00000000">
      <w:pPr>
        <w:pStyle w:val="ListBullet"/>
      </w:pPr>
      <w:r>
        <w:t>• Cisco Networking – Cisco Academy (Ongoing)</w:t>
      </w:r>
    </w:p>
    <w:p w:rsidR="003E410F" w:rsidRDefault="00000000">
      <w:pPr>
        <w:pStyle w:val="Heading2"/>
      </w:pPr>
      <w:r>
        <w:t>Projects &amp; Achievements</w:t>
      </w:r>
    </w:p>
    <w:p w:rsidR="003737C2" w:rsidRPr="003737C2" w:rsidRDefault="003737C2" w:rsidP="003737C2">
      <w:pPr>
        <w:spacing w:after="0"/>
      </w:pPr>
      <w:r>
        <w:rPr>
          <w:noProof/>
        </w:rPr>
        <mc:AlternateContent>
          <mc:Choice Requires="wps">
            <w:drawing>
              <wp:anchor distT="0" distB="0" distL="114300" distR="114300" simplePos="0" relativeHeight="251667456" behindDoc="0" locked="0" layoutInCell="1" allowOverlap="1" wp14:anchorId="6F119834" wp14:editId="1108ECFE">
                <wp:simplePos x="0" y="0"/>
                <wp:positionH relativeFrom="column">
                  <wp:posOffset>0</wp:posOffset>
                </wp:positionH>
                <wp:positionV relativeFrom="paragraph">
                  <wp:posOffset>37465</wp:posOffset>
                </wp:positionV>
                <wp:extent cx="5676900" cy="0"/>
                <wp:effectExtent l="57150" t="38100" r="57150" b="95250"/>
                <wp:wrapNone/>
                <wp:docPr id="1204235644" name="Straight Connector 1"/>
                <wp:cNvGraphicFramePr/>
                <a:graphic xmlns:a="http://schemas.openxmlformats.org/drawingml/2006/main">
                  <a:graphicData uri="http://schemas.microsoft.com/office/word/2010/wordprocessingShape">
                    <wps:wsp>
                      <wps:cNvCnPr/>
                      <wps:spPr>
                        <a:xfrm rot="10800000">
                          <a:off x="0" y="0"/>
                          <a:ext cx="5676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4EFB48" id="Straight Connector 1" o:spid="_x0000_s1026" style="position:absolute;rotation:180;z-index:251667456;visibility:visible;mso-wrap-style:square;mso-wrap-distance-left:9pt;mso-wrap-distance-top:0;mso-wrap-distance-right:9pt;mso-wrap-distance-bottom:0;mso-position-horizontal:absolute;mso-position-horizontal-relative:text;mso-position-vertical:absolute;mso-position-vertical-relative:text" from="0,2.95pt" to="44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" strokecolor="#4f81bd [3204]" strokeweight="2pt">
                <v:shadow on="t" color="black" opacity="24903f" origin=",.5" offset="0,.55556mm"/>
              </v:line>
            </w:pict>
          </mc:Fallback>
        </mc:AlternateContent>
      </w:r>
    </w:p>
    <w:p w:rsidR="003E410F" w:rsidRDefault="00000000">
      <w:pPr>
        <w:pStyle w:val="ListBullet"/>
      </w:pPr>
      <w:r>
        <w:t>• Planned and facilitated a 1-month HTML/CSS bootcamp for students, improving their web development foundation.</w:t>
      </w:r>
    </w:p>
    <w:p w:rsidR="003E410F" w:rsidRDefault="00000000">
      <w:pPr>
        <w:pStyle w:val="ListBullet"/>
      </w:pPr>
      <w:r>
        <w:t>• Scaled Solharmonix’s TikTok from 0 to 1,000 followers in 30 days through targeted content strategy.</w:t>
      </w:r>
    </w:p>
    <w:p w:rsidR="003E410F" w:rsidRDefault="00000000">
      <w:pPr>
        <w:pStyle w:val="ListBullet"/>
      </w:pPr>
      <w:r>
        <w:t>• Developed and maintained digital resources for church and departmental media teams.</w:t>
      </w:r>
    </w:p>
    <w:p w:rsidR="003E410F" w:rsidRDefault="00000000">
      <w:pPr>
        <w:pStyle w:val="Heading2"/>
      </w:pPr>
      <w:r>
        <w:t>Leadership &amp; Volunteering</w:t>
      </w:r>
    </w:p>
    <w:p w:rsidR="003737C2" w:rsidRPr="003737C2" w:rsidRDefault="003737C2" w:rsidP="003737C2">
      <w:pPr>
        <w:spacing w:after="0"/>
      </w:pPr>
      <w:r>
        <w:rPr>
          <w:noProof/>
        </w:rPr>
        <mc:AlternateContent>
          <mc:Choice Requires="wps">
            <w:drawing>
              <wp:anchor distT="0" distB="0" distL="114300" distR="114300" simplePos="0" relativeHeight="251652096" behindDoc="0" locked="0" layoutInCell="1" allowOverlap="1" wp14:anchorId="6F119834" wp14:editId="1108ECFE">
                <wp:simplePos x="0" y="0"/>
                <wp:positionH relativeFrom="column">
                  <wp:posOffset>0</wp:posOffset>
                </wp:positionH>
                <wp:positionV relativeFrom="paragraph">
                  <wp:posOffset>37465</wp:posOffset>
                </wp:positionV>
                <wp:extent cx="5676900" cy="0"/>
                <wp:effectExtent l="57150" t="38100" r="57150" b="95250"/>
                <wp:wrapNone/>
                <wp:docPr id="1163851864" name="Straight Connector 1"/>
                <wp:cNvGraphicFramePr/>
                <a:graphic xmlns:a="http://schemas.openxmlformats.org/drawingml/2006/main">
                  <a:graphicData uri="http://schemas.microsoft.com/office/word/2010/wordprocessingShape">
                    <wps:wsp>
                      <wps:cNvCnPr/>
                      <wps:spPr>
                        <a:xfrm rot="10800000">
                          <a:off x="0" y="0"/>
                          <a:ext cx="5676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F243C19" id="Straight Connector 1" o:spid="_x0000_s1026" style="position:absolute;rotation:180;z-index:251652096;visibility:visible;mso-wrap-style:square;mso-wrap-distance-left:9pt;mso-wrap-distance-top:0;mso-wrap-distance-right:9pt;mso-wrap-distance-bottom:0;mso-position-horizontal:absolute;mso-position-horizontal-relative:text;mso-position-vertical:absolute;mso-position-vertical-relative:text" from="0,2.95pt" to="44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" strokecolor="#4f81bd [3204]" strokeweight="2pt">
                <v:shadow on="t" color="black" opacity="24903f" origin=",.5" offset="0,.55556mm"/>
              </v:line>
            </w:pict>
          </mc:Fallback>
        </mc:AlternateContent>
      </w:r>
    </w:p>
    <w:p w:rsidR="003E410F" w:rsidRDefault="00000000">
      <w:pPr>
        <w:pStyle w:val="ListBullet"/>
      </w:pPr>
      <w:r>
        <w:t>• Director – Solharmonix Music Group</w:t>
      </w:r>
    </w:p>
    <w:p w:rsidR="003E410F" w:rsidRDefault="00000000">
      <w:pPr>
        <w:pStyle w:val="ListBullet"/>
      </w:pPr>
      <w:r>
        <w:t>• Head of ICT – Blossom Forth Private School</w:t>
      </w:r>
    </w:p>
    <w:p w:rsidR="003E410F" w:rsidRDefault="00000000">
      <w:pPr>
        <w:pStyle w:val="ListBullet"/>
      </w:pPr>
      <w:r>
        <w:t>• Leader – Departmental Project Group, FUTO</w:t>
      </w:r>
    </w:p>
    <w:p w:rsidR="003E410F" w:rsidRDefault="00000000">
      <w:pPr>
        <w:pStyle w:val="ListBullet"/>
      </w:pPr>
      <w:r>
        <w:t>• Media Team – Adventist Student Fellowship FUTO</w:t>
      </w:r>
    </w:p>
    <w:p w:rsidR="003E410F" w:rsidRDefault="00000000">
      <w:pPr>
        <w:pStyle w:val="ListBullet"/>
      </w:pPr>
      <w:r>
        <w:t>• Media Support – FSSA FUTO</w:t>
      </w:r>
    </w:p>
    <w:p w:rsidR="003E410F" w:rsidRDefault="00000000">
      <w:pPr>
        <w:pStyle w:val="Heading2"/>
      </w:pPr>
      <w:r>
        <w:t>Education</w:t>
      </w:r>
    </w:p>
    <w:p w:rsidR="003737C2" w:rsidRPr="003737C2" w:rsidRDefault="003737C2" w:rsidP="003737C2">
      <w:pPr>
        <w:spacing w:after="0"/>
      </w:pPr>
      <w:r>
        <w:rPr>
          <w:noProof/>
        </w:rPr>
        <mc:AlternateContent>
          <mc:Choice Requires="wps">
            <w:drawing>
              <wp:anchor distT="0" distB="0" distL="114300" distR="114300" simplePos="0" relativeHeight="251653120" behindDoc="0" locked="0" layoutInCell="1" allowOverlap="1" wp14:anchorId="6F119834" wp14:editId="1108ECFE">
                <wp:simplePos x="0" y="0"/>
                <wp:positionH relativeFrom="column">
                  <wp:posOffset>0</wp:posOffset>
                </wp:positionH>
                <wp:positionV relativeFrom="paragraph">
                  <wp:posOffset>38100</wp:posOffset>
                </wp:positionV>
                <wp:extent cx="5676900" cy="0"/>
                <wp:effectExtent l="57150" t="38100" r="57150" b="95250"/>
                <wp:wrapNone/>
                <wp:docPr id="2007828610" name="Straight Connector 1"/>
                <wp:cNvGraphicFramePr/>
                <a:graphic xmlns:a="http://schemas.openxmlformats.org/drawingml/2006/main">
                  <a:graphicData uri="http://schemas.microsoft.com/office/word/2010/wordprocessingShape">
                    <wps:wsp>
                      <wps:cNvCnPr/>
                      <wps:spPr>
                        <a:xfrm rot="10800000">
                          <a:off x="0" y="0"/>
                          <a:ext cx="5676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B84C02" id="Straight Connector 1" o:spid="_x0000_s1026" style="position:absolute;rotation:180;z-index:251653120;visibility:visible;mso-wrap-style:square;mso-wrap-distance-left:9pt;mso-wrap-distance-top:0;mso-wrap-distance-right:9pt;mso-wrap-distance-bottom:0;mso-position-horizontal:absolute;mso-position-horizontal-relative:text;mso-position-vertical:absolute;mso-position-vertical-relative:text" from="0,3pt" to="44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" strokecolor="#4f81bd [3204]" strokeweight="2pt">
                <v:shadow on="t" color="black" opacity="24903f" origin=",.5" offset="0,.55556mm"/>
              </v:line>
            </w:pict>
          </mc:Fallback>
        </mc:AlternateContent>
      </w:r>
    </w:p>
    <w:p w:rsidR="003E410F" w:rsidRDefault="003737C2">
      <w:pPr>
        <w:pStyle w:val="ListBullet"/>
      </w:pPr>
      <w:r>
        <w:rPr>
          <w:noProof/>
        </w:rPr>
        <mc:AlternateContent>
          <mc:Choice Requires="wps">
            <w:drawing>
              <wp:anchor distT="0" distB="0" distL="114300" distR="114300" simplePos="0" relativeHeight="251681792" behindDoc="0" locked="0" layoutInCell="1" allowOverlap="1">
                <wp:simplePos x="0" y="0"/>
                <wp:positionH relativeFrom="column">
                  <wp:posOffset>85725</wp:posOffset>
                </wp:positionH>
                <wp:positionV relativeFrom="paragraph">
                  <wp:posOffset>478155</wp:posOffset>
                </wp:positionV>
                <wp:extent cx="1571625" cy="619125"/>
                <wp:effectExtent l="0" t="0" r="0" b="0"/>
                <wp:wrapNone/>
                <wp:docPr id="843314397" name="Text Box 3"/>
                <wp:cNvGraphicFramePr/>
                <a:graphic xmlns:a="http://schemas.openxmlformats.org/drawingml/2006/main">
                  <a:graphicData uri="http://schemas.microsoft.com/office/word/2010/wordprocessingShape">
                    <wps:wsp>
                      <wps:cNvSpPr txBox="1"/>
                      <wps:spPr>
                        <a:xfrm>
                          <a:off x="0" y="0"/>
                          <a:ext cx="1571625" cy="619125"/>
                        </a:xfrm>
                        <a:prstGeom prst="rect">
                          <a:avLst/>
                        </a:prstGeom>
                        <a:noFill/>
                        <a:ln w="6350">
                          <a:noFill/>
                        </a:ln>
                      </wps:spPr>
                      <wps:txbx>
                        <w:txbxContent>
                          <w:p w:rsidR="003737C2" w:rsidRDefault="003737C2" w:rsidP="003737C2">
                            <w:pPr>
                              <w:pStyle w:val="Heading2"/>
                            </w:pPr>
                            <w:r>
                              <w:t>Referees</w:t>
                            </w:r>
                          </w:p>
                          <w:p w:rsidR="003737C2" w:rsidRDefault="003737C2" w:rsidP="003737C2">
                            <w:pPr>
                              <w:spacing w:after="0"/>
                            </w:pPr>
                            <w:r>
                              <w:t>Available upon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6.75pt;margin-top:37.65pt;width:123.75pt;height:4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" filled="f" stroked="f" strokeweight=".5pt">
                <v:textbox>
                  <w:txbxContent>
                    <w:p w:rsidR="003737C2" w:rsidRDefault="003737C2" w:rsidP="003737C2">
                      <w:pPr>
                        <w:pStyle w:val="Heading2"/>
                      </w:pPr>
                      <w:r>
                        <w:t>Referees</w:t>
                      </w:r>
                    </w:p>
                    <w:p w:rsidR="003737C2" w:rsidRDefault="003737C2" w:rsidP="003737C2">
                      <w:pPr>
                        <w:spacing w:after="0"/>
                      </w:pPr>
                      <w:r>
                        <w:t>Available upon request.</w:t>
                      </w:r>
                    </w:p>
                  </w:txbxContent>
                </v:textbox>
              </v:shape>
            </w:pict>
          </mc:Fallback>
        </mc:AlternateContent>
      </w:r>
      <w:r w:rsidR="00000000">
        <w:t>Federal University of Technology, Owerri (FUTO)</w:t>
      </w:r>
      <w:r w:rsidR="00000000">
        <w:br/>
        <w:t>Bachelor of Technology (</w:t>
      </w:r>
      <w:r>
        <w:t>B. Tech</w:t>
      </w:r>
      <w:r w:rsidR="00000000">
        <w:t>) in Information Technology | 2023 – Present</w:t>
      </w:r>
    </w:p>
    <w:p w:rsidR="003E410F" w:rsidRDefault="003737C2">
      <w:pPr>
        <w:pStyle w:val="Heading2"/>
      </w:pPr>
      <w:r>
        <w:rPr>
          <w:noProof/>
        </w:rPr>
        <mc:AlternateContent>
          <mc:Choice Requires="wps">
            <w:drawing>
              <wp:anchor distT="0" distB="0" distL="114300" distR="114300" simplePos="0" relativeHeight="251667456" behindDoc="0" locked="0" layoutInCell="1" allowOverlap="1">
                <wp:simplePos x="0" y="0"/>
                <wp:positionH relativeFrom="column">
                  <wp:posOffset>57150</wp:posOffset>
                </wp:positionH>
                <wp:positionV relativeFrom="paragraph">
                  <wp:posOffset>141605</wp:posOffset>
                </wp:positionV>
                <wp:extent cx="1600200" cy="400050"/>
                <wp:effectExtent l="57150" t="19050" r="76200" b="95250"/>
                <wp:wrapNone/>
                <wp:docPr id="1909211427" name="Rectangle: Rounded Corners 2"/>
                <wp:cNvGraphicFramePr/>
                <a:graphic xmlns:a="http://schemas.openxmlformats.org/drawingml/2006/main">
                  <a:graphicData uri="http://schemas.microsoft.com/office/word/2010/wordprocessingShape">
                    <wps:wsp>
                      <wps:cNvSpPr/>
                      <wps:spPr>
                        <a:xfrm>
                          <a:off x="0" y="0"/>
                          <a:ext cx="1600200" cy="40005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09136C" id="Rectangle: Rounded Corners 2" o:spid="_x0000_s1026" style="position:absolute;margin-left:4.5pt;margin-top:11.15pt;width:126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" filled="f" strokecolor="#4579b8 [3044]">
                <v:shadow on="t" color="black" opacity="22937f" origin=",.5" offset="0,.63889mm"/>
              </v:roundrect>
            </w:pict>
          </mc:Fallback>
        </mc:AlternateContent>
      </w:r>
    </w:p>
    <w:sectPr w:rsidR="003E410F" w:rsidSect="005126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5025968">
    <w:abstractNumId w:val="8"/>
  </w:num>
  <w:num w:numId="2" w16cid:durableId="269509780">
    <w:abstractNumId w:val="6"/>
  </w:num>
  <w:num w:numId="3" w16cid:durableId="1182015690">
    <w:abstractNumId w:val="5"/>
  </w:num>
  <w:num w:numId="4" w16cid:durableId="663974007">
    <w:abstractNumId w:val="4"/>
  </w:num>
  <w:num w:numId="5" w16cid:durableId="305815155">
    <w:abstractNumId w:val="7"/>
  </w:num>
  <w:num w:numId="6" w16cid:durableId="571817967">
    <w:abstractNumId w:val="3"/>
  </w:num>
  <w:num w:numId="7" w16cid:durableId="2133162708">
    <w:abstractNumId w:val="2"/>
  </w:num>
  <w:num w:numId="8" w16cid:durableId="814952056">
    <w:abstractNumId w:val="1"/>
  </w:num>
  <w:num w:numId="9" w16cid:durableId="37801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7C2"/>
    <w:rsid w:val="003E410F"/>
    <w:rsid w:val="005126BC"/>
    <w:rsid w:val="00AA1D8D"/>
    <w:rsid w:val="00B04D6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8424BB"/>
  <w14:defaultImageDpi w14:val="300"/>
  <w15:docId w15:val="{7520FF4C-F08A-432A-ADF3-FA415A54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 Okoro</cp:lastModifiedBy>
  <cp:revision>2</cp:revision>
  <dcterms:created xsi:type="dcterms:W3CDTF">2013-12-23T23:15:00Z</dcterms:created>
  <dcterms:modified xsi:type="dcterms:W3CDTF">2025-07-25T07:19:00Z</dcterms:modified>
  <cp:category/>
</cp:coreProperties>
</file>